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🧠 AJAX FULL MASTER PROMPT — Agent System Build Guide</w:t>
      </w:r>
    </w:p>
    <w:p>
      <w:r>
        <w:br w:type="page"/>
      </w:r>
    </w:p>
    <w:p>
      <w:pPr>
        <w:pStyle w:val="Heading1"/>
      </w:pPr>
      <w:r>
        <w:t>✅ CORE SYSTEM</w:t>
      </w:r>
    </w:p>
    <w:p>
      <w:pPr>
        <w:pStyle w:val="ListBullet"/>
      </w:pPr>
      <w:r>
        <w:t>- AJAX = Central operating system</w:t>
      </w:r>
    </w:p>
    <w:p>
      <w:pPr>
        <w:pStyle w:val="ListBullet"/>
      </w:pPr>
      <w:r>
        <w:t>- Dual personalities:</w:t>
      </w:r>
    </w:p>
    <w:p>
      <w:pPr>
        <w:pStyle w:val="ListBullet"/>
      </w:pPr>
      <w:r>
        <w:t>- Ajax Mode (friendly assistant)</w:t>
      </w:r>
    </w:p>
    <w:p>
      <w:pPr>
        <w:pStyle w:val="ListBullet"/>
      </w:pPr>
      <w:r>
        <w:t>- Logan Mode (acts as Logan, takes over)</w:t>
      </w:r>
    </w:p>
    <w:p>
      <w:pPr>
        <w:pStyle w:val="ListBullet"/>
      </w:pPr>
      <w:r>
        <w:t>- Switch via /loganin and /loganout</w:t>
      </w:r>
    </w:p>
    <w:p>
      <w:pPr>
        <w:pStyle w:val="ListBullet"/>
      </w:pPr>
      <w:r>
        <w:t>- Always-on, 24/7 system hosted via Railway</w:t>
      </w:r>
    </w:p>
    <w:p>
      <w:pPr>
        <w:pStyle w:val="ListBullet"/>
      </w:pPr>
      <w:r>
        <w:t>- Must run independently, even when you’re not present</w:t>
      </w:r>
    </w:p>
    <w:p>
      <w:r>
        <w:br w:type="page"/>
      </w:r>
    </w:p>
    <w:p>
      <w:pPr>
        <w:pStyle w:val="Heading1"/>
      </w:pPr>
      <w:r>
        <w:t>✅ ARCHITECTURE &amp; FILE STRUCTURE</w:t>
      </w:r>
    </w:p>
    <w:p>
      <w:pPr>
        <w:pStyle w:val="ListBullet"/>
      </w:pPr>
      <w:r>
        <w:t>- /frontend/ — React + Tailwind UI (mode toggle, chat, sidebar, mobile view)</w:t>
      </w:r>
    </w:p>
    <w:p>
      <w:pPr>
        <w:pStyle w:val="ListBullet"/>
      </w:pPr>
      <w:r>
        <w:t>- /core/agents/ajax_ai.py — main logic for Ajax</w:t>
      </w:r>
    </w:p>
    <w:p>
      <w:pPr>
        <w:pStyle w:val="ListBullet"/>
      </w:pPr>
      <w:r>
        <w:t>- /core/agents/{project}_agent.py — brand-specific logic (Remote100K, etc.)</w:t>
      </w:r>
    </w:p>
    <w:p>
      <w:pPr>
        <w:pStyle w:val="ListBullet"/>
      </w:pPr>
      <w:r>
        <w:t>- /logs/ — task memory and completed logs</w:t>
      </w:r>
    </w:p>
    <w:p>
      <w:pPr>
        <w:pStyle w:val="ListBullet"/>
      </w:pPr>
      <w:r>
        <w:t>- /tasks/ — JSON task queue</w:t>
      </w:r>
    </w:p>
    <w:p>
      <w:pPr>
        <w:pStyle w:val="ListBullet"/>
      </w:pPr>
      <w:r>
        <w:t>- /uploads/ — brand-specific files</w:t>
      </w:r>
    </w:p>
    <w:p>
      <w:pPr>
        <w:pStyle w:val="ListBullet"/>
      </w:pPr>
      <w:r>
        <w:t>- /training/{agent}/ — training material per AI employee</w:t>
      </w:r>
    </w:p>
    <w:p>
      <w:r>
        <w:br w:type="page"/>
      </w:r>
    </w:p>
    <w:p>
      <w:pPr>
        <w:pStyle w:val="Heading1"/>
      </w:pPr>
      <w:r>
        <w:t>✅ INTERFACE FEATURES</w:t>
      </w:r>
    </w:p>
    <w:p>
      <w:pPr>
        <w:pStyle w:val="ListBullet"/>
      </w:pPr>
      <w:r>
        <w:t>- Sidebar with collapsible brand folders: Remote100K, Tradeview AI, 304 App</w:t>
      </w:r>
    </w:p>
    <w:p>
      <w:pPr>
        <w:pStyle w:val="ListBullet"/>
      </w:pPr>
      <w:r>
        <w:t>- Inside each folder: Slides, Captions, Tasks, Logs, Files</w:t>
      </w:r>
    </w:p>
    <w:p>
      <w:pPr>
        <w:pStyle w:val="ListBullet"/>
      </w:pPr>
      <w:r>
        <w:t>- Chat box with Ajax, real-time commands, response memory</w:t>
      </w:r>
    </w:p>
    <w:p>
      <w:pPr>
        <w:pStyle w:val="ListBullet"/>
      </w:pPr>
      <w:r>
        <w:t>- WebView: live task feed (e.g., “DM reply sent”, “Slide 1 generated”)</w:t>
      </w:r>
    </w:p>
    <w:p>
      <w:pPr>
        <w:pStyle w:val="ListBullet"/>
      </w:pPr>
      <w:r>
        <w:t>- Manual task assignment and tracking</w:t>
      </w:r>
    </w:p>
    <w:p>
      <w:pPr>
        <w:pStyle w:val="ListBullet"/>
      </w:pPr>
      <w:r>
        <w:t>- Dark/light toggle</w:t>
      </w:r>
    </w:p>
    <w:p>
      <w:pPr>
        <w:pStyle w:val="ListBullet"/>
      </w:pPr>
      <w:r>
        <w:t>- Mobile-optimized layout (iPhone-ready, responsive, collapsible sidebar)</w:t>
      </w:r>
    </w:p>
    <w:p>
      <w:r>
        <w:br w:type="page"/>
      </w:r>
    </w:p>
    <w:p>
      <w:pPr>
        <w:pStyle w:val="Heading1"/>
      </w:pPr>
      <w:r>
        <w:t>✅ SOCIAL MEDIA INTEGRATION</w:t>
      </w:r>
    </w:p>
    <w:p>
      <w:pPr>
        <w:pStyle w:val="ListBullet"/>
      </w:pPr>
      <w:r>
        <w:t>- “+ Connect Account” UI per brand (TikTok, Instagram, etc.)</w:t>
      </w:r>
    </w:p>
    <w:p>
      <w:pPr>
        <w:pStyle w:val="ListBullet"/>
      </w:pPr>
      <w:r>
        <w:t>- Store credentials securely per brand (not shared)</w:t>
      </w:r>
    </w:p>
    <w:p>
      <w:pPr>
        <w:pStyle w:val="ListBullet"/>
      </w:pPr>
      <w:r>
        <w:t>- Agent can:</w:t>
      </w:r>
    </w:p>
    <w:p>
      <w:pPr>
        <w:pStyle w:val="ListBullet"/>
      </w:pPr>
      <w:r>
        <w:t>- Post to platform</w:t>
      </w:r>
    </w:p>
    <w:p>
      <w:pPr>
        <w:pStyle w:val="ListBullet"/>
      </w:pPr>
      <w:r>
        <w:t>- Read DMs</w:t>
      </w:r>
    </w:p>
    <w:p>
      <w:pPr>
        <w:pStyle w:val="ListBullet"/>
      </w:pPr>
      <w:r>
        <w:t>- Detect trigger keywords (e.g., “Freedom”, “Demo”)</w:t>
      </w:r>
    </w:p>
    <w:p>
      <w:pPr>
        <w:pStyle w:val="ListBullet"/>
      </w:pPr>
      <w:r>
        <w:t>- Log lead data to memory</w:t>
      </w:r>
    </w:p>
    <w:p>
      <w:pPr>
        <w:pStyle w:val="ListBullet"/>
      </w:pPr>
      <w:r>
        <w:t>- Wake-up triggers: DM, Stripe event, scheduled scan, TikTok comment</w:t>
      </w:r>
    </w:p>
    <w:p>
      <w:r>
        <w:br w:type="page"/>
      </w:r>
    </w:p>
    <w:p>
      <w:pPr>
        <w:pStyle w:val="Heading1"/>
      </w:pPr>
      <w:r>
        <w:t>✅ AI EMPLOYEE MANAGEMENT</w:t>
      </w:r>
    </w:p>
    <w:p>
      <w:pPr>
        <w:pStyle w:val="ListBullet"/>
      </w:pPr>
      <w:r>
        <w:t>- Each sub-agent must:</w:t>
      </w:r>
    </w:p>
    <w:p>
      <w:pPr>
        <w:pStyle w:val="ListBullet"/>
      </w:pPr>
      <w:r>
        <w:t>- run_task()</w:t>
      </w:r>
    </w:p>
    <w:p>
      <w:pPr>
        <w:pStyle w:val="ListBullet"/>
      </w:pPr>
      <w:r>
        <w:t>- get_status()</w:t>
      </w:r>
    </w:p>
    <w:p>
      <w:pPr>
        <w:pStyle w:val="ListBullet"/>
      </w:pPr>
      <w:r>
        <w:t>- log_result()</w:t>
      </w:r>
    </w:p>
    <w:p>
      <w:pPr>
        <w:pStyle w:val="ListBullet"/>
      </w:pPr>
      <w:r>
        <w:t>- report_memory()</w:t>
      </w:r>
    </w:p>
    <w:p>
      <w:pPr>
        <w:pStyle w:val="ListBullet"/>
      </w:pPr>
      <w:r>
        <w:t>- Ajax assigns tasks, receives logs</w:t>
      </w:r>
    </w:p>
    <w:p>
      <w:pPr>
        <w:pStyle w:val="ListBullet"/>
      </w:pPr>
      <w:r>
        <w:t>- Each agent works independently but reports back</w:t>
      </w:r>
    </w:p>
    <w:p>
      <w:r>
        <w:br w:type="page"/>
      </w:r>
    </w:p>
    <w:p>
      <w:pPr>
        <w:pStyle w:val="Heading1"/>
      </w:pPr>
      <w:r>
        <w:t>📚 AI AGENT TRAINING SYSTEM</w:t>
      </w:r>
    </w:p>
    <w:p>
      <w:pPr>
        <w:pStyle w:val="ListBullet"/>
      </w:pPr>
      <w:r>
        <w:t>- Train agents using /training/{agent}/ folders</w:t>
      </w:r>
    </w:p>
    <w:p>
      <w:pPr>
        <w:pStyle w:val="ListBullet"/>
      </w:pPr>
      <w:r>
        <w:t>- Upload UI lets Logan add: reference files, style/tone guides, strategies</w:t>
      </w:r>
    </w:p>
    <w:p>
      <w:pPr>
        <w:pStyle w:val="ListBullet"/>
      </w:pPr>
      <w:r>
        <w:t>- Memory applies in real-time for each task</w:t>
      </w:r>
    </w:p>
    <w:p>
      <w:pPr>
        <w:pStyle w:val="ListBullet"/>
      </w:pPr>
      <w:r>
        <w:t>- Confirmations after training updates complete</w:t>
      </w:r>
    </w:p>
    <w:p>
      <w:r>
        <w:br w:type="page"/>
      </w:r>
    </w:p>
    <w:p>
      <w:pPr>
        <w:pStyle w:val="Heading1"/>
      </w:pPr>
      <w:r>
        <w:t>📚 ADVANCED TRAINING: Domain Expertise &amp; Daily Knowledge Integration</w:t>
      </w:r>
    </w:p>
    <w:p>
      <w:pPr>
        <w:pStyle w:val="ListBullet"/>
      </w:pPr>
      <w:r>
        <w:t>- Feed agents books, PDFs, articles, RSS feeds</w:t>
      </w:r>
    </w:p>
    <w:p>
      <w:pPr>
        <w:pStyle w:val="ListBullet"/>
      </w:pPr>
      <w:r>
        <w:t>- Let agents become specialists (e.g., Investing Agent)</w:t>
      </w:r>
    </w:p>
    <w:p>
      <w:pPr>
        <w:pStyle w:val="ListBullet"/>
      </w:pPr>
      <w:r>
        <w:t>- Agents summarize material and update domain-specific decision logic</w:t>
      </w:r>
    </w:p>
    <w:p>
      <w:pPr>
        <w:pStyle w:val="ListBullet"/>
      </w:pPr>
      <w:r>
        <w:t>- Store and tag content: Deep Knowledge, Daily Feeds, Tactical Rules</w:t>
      </w:r>
    </w:p>
    <w:p>
      <w:pPr>
        <w:pStyle w:val="ListBullet"/>
      </w:pPr>
      <w:r>
        <w:t>- Parse and extract learnings; store using hashed memory</w:t>
      </w:r>
    </w:p>
    <w:p>
      <w:pPr>
        <w:pStyle w:val="ListBullet"/>
      </w:pPr>
      <w:r>
        <w:t>- Support real-time alerts and cross-agent training triggers</w:t>
      </w:r>
    </w:p>
    <w:p>
      <w:r>
        <w:br w:type="page"/>
      </w:r>
    </w:p>
    <w:p>
      <w:pPr>
        <w:pStyle w:val="Heading1"/>
      </w:pPr>
      <w:r>
        <w:t>✅ DONE WHEN</w:t>
      </w:r>
    </w:p>
    <w:p>
      <w:pPr>
        <w:pStyle w:val="ListBullet"/>
      </w:pPr>
      <w:r>
        <w:t>- Logan can run Ajax from any browser or phone</w:t>
      </w:r>
    </w:p>
    <w:p>
      <w:pPr>
        <w:pStyle w:val="ListBullet"/>
      </w:pPr>
      <w:r>
        <w:t>- All brands and agents load correctly</w:t>
      </w:r>
    </w:p>
    <w:p>
      <w:pPr>
        <w:pStyle w:val="ListBullet"/>
      </w:pPr>
      <w:r>
        <w:t>- Sub-agents respond to tasks and Ajax tracks them</w:t>
      </w:r>
    </w:p>
    <w:p>
      <w:pPr>
        <w:pStyle w:val="ListBullet"/>
      </w:pPr>
      <w:r>
        <w:t>- Ajax toggles between Logan and Assistant mode</w:t>
      </w:r>
    </w:p>
    <w:p>
      <w:pPr>
        <w:pStyle w:val="ListBullet"/>
      </w:pPr>
      <w:r>
        <w:t>- Leads are logged and followed up automatically</w:t>
      </w:r>
    </w:p>
    <w:p>
      <w:pPr>
        <w:pStyle w:val="ListBullet"/>
      </w:pPr>
      <w:r>
        <w:t>- You can upload training to make agents smarter</w:t>
      </w:r>
    </w:p>
    <w:p>
      <w:pPr>
        <w:pStyle w:val="ListBullet"/>
      </w:pPr>
      <w:r>
        <w:t>- UI works perfectly on mobile and desktop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